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______ is a browsers way to store data from previously visited web pages.</w:t>
      </w:r>
      <w:r>
        <w:br/>
        <w:tab/>
        <w:t>A. Cookies</w:t>
      </w:r>
      <w:r>
        <w:br/>
        <w:tab/>
        <w:t>B. Cache</w:t>
      </w:r>
      <w:r>
        <w:br/>
        <w:tab/>
        <w:t>C. Tempfiles</w:t>
      </w:r>
      <w:r>
        <w:br/>
        <w:tab/>
        <w:t>D. Memory</w:t>
      </w:r>
      <w:r>
        <w:br/>
        <w:br/>
        <w:t>Answer: ________</w:t>
      </w:r>
    </w:p>
    <w:p>
      <w:pPr>
        <w:tabs>
          <w:tab w:pos="720" w:val="left"/>
        </w:tabs>
      </w:pPr>
      <w:r>
        <w:t>2.  Which of the following is the most common client-side scripting?</w:t>
      </w:r>
      <w:r>
        <w:br/>
        <w:tab/>
        <w:t>A. jQuery</w:t>
      </w:r>
      <w:r>
        <w:br/>
        <w:tab/>
        <w:t>B. JavaScript</w:t>
      </w:r>
      <w:r>
        <w:br/>
        <w:tab/>
        <w:t>C. AJAX</w:t>
      </w:r>
      <w:r>
        <w:br/>
        <w:tab/>
        <w:t>D. VBScript</w:t>
      </w:r>
      <w:r>
        <w:br/>
        <w:br/>
        <w:t>Answer: ________</w:t>
      </w:r>
    </w:p>
    <w:p>
      <w:pPr>
        <w:tabs>
          <w:tab w:pos="720" w:val="left"/>
        </w:tabs>
      </w:pPr>
      <w:r>
        <w:t>3.  What is client-side scripting?</w:t>
      </w:r>
      <w:r>
        <w:br/>
        <w:tab/>
        <w:t>A. Code executed by the browser</w:t>
      </w:r>
      <w:r>
        <w:br/>
        <w:tab/>
        <w:t>B. Code executed through the web server</w:t>
      </w:r>
      <w:r>
        <w:br/>
        <w:tab/>
        <w:t>C. Code executed offline and upload to the Internet</w:t>
      </w:r>
      <w:r>
        <w:br/>
        <w:tab/>
        <w:t>D. None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4.  What is another name for a web browser's add-ons?</w:t>
      </w:r>
      <w:r>
        <w:br/>
        <w:tab/>
        <w:t>A. Additions</w:t>
      </w:r>
      <w:r>
        <w:br/>
        <w:tab/>
        <w:t>B. Extras</w:t>
      </w:r>
      <w:r>
        <w:br/>
        <w:tab/>
        <w:t>C. Extensions</w:t>
      </w:r>
      <w:r>
        <w:br/>
        <w:tab/>
        <w:t>D. Key functions</w:t>
      </w:r>
      <w:r>
        <w:br/>
        <w:br/>
        <w:t>Answer: ________</w:t>
      </w:r>
    </w:p>
    <w:p>
      <w:pPr>
        <w:tabs>
          <w:tab w:pos="720" w:val="left"/>
        </w:tabs>
      </w:pPr>
      <w:r>
        <w:t>5.  Which of the following is a function of private browsing?</w:t>
      </w:r>
      <w:r>
        <w:br/>
        <w:tab/>
        <w:t>A. Cache is not stored</w:t>
      </w:r>
      <w:r>
        <w:br/>
        <w:tab/>
        <w:t>B. Cookies are not stored</w:t>
      </w:r>
      <w:r>
        <w:br/>
        <w:tab/>
        <w:t>C. Browser history is not tracked</w:t>
      </w:r>
      <w:r>
        <w:br/>
        <w:tab/>
        <w:t>D. All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6.  ______ are servers that network traffic is routed through.</w:t>
      </w:r>
      <w:r>
        <w:br/>
        <w:tab/>
        <w:t>A. Traceroute</w:t>
      </w:r>
      <w:r>
        <w:br/>
        <w:tab/>
        <w:t>B. Routed Servers</w:t>
      </w:r>
      <w:r>
        <w:br/>
        <w:tab/>
        <w:t>C. Routers</w:t>
      </w:r>
      <w:r>
        <w:br/>
        <w:tab/>
        <w:t>D. Proxies</w:t>
      </w:r>
      <w:r>
        <w:br/>
        <w:br/>
        <w:t>Answer: ________</w:t>
      </w:r>
    </w:p>
    <w:p>
      <w:pPr>
        <w:tabs>
          <w:tab w:pos="720" w:val="left"/>
        </w:tabs>
      </w:pPr>
      <w:r>
        <w:t>7.  What is a certificate?</w:t>
      </w:r>
      <w:r>
        <w:br/>
        <w:tab/>
        <w:t>A. Proof that a user has successfully created a website</w:t>
      </w:r>
      <w:r>
        <w:br/>
        <w:tab/>
        <w:t>B. A way to verify that a website can be trusted</w:t>
      </w:r>
      <w:r>
        <w:br/>
        <w:tab/>
        <w:t>C. The text file included with web broswer installation</w:t>
      </w:r>
      <w:r>
        <w:br/>
        <w:tab/>
        <w:t>D. A manual for how to write HTML</w:t>
      </w:r>
      <w:r>
        <w:br/>
        <w:br/>
        <w:t>Answer: ________</w:t>
      </w:r>
    </w:p>
    <w:p>
      <w:pPr>
        <w:tabs>
          <w:tab w:pos="720" w:val="left"/>
        </w:tabs>
      </w:pPr>
      <w:r>
        <w:t>8.  A ______ blocks pop-ups.</w:t>
      </w:r>
      <w:r>
        <w:br/>
        <w:tab/>
        <w:t>A. Pop-up blocker</w:t>
      </w:r>
      <w:r>
        <w:br/>
        <w:tab/>
        <w:t>B. rm -ad</w:t>
      </w:r>
      <w:r>
        <w:br/>
        <w:tab/>
        <w:t>C. rm -popup</w:t>
      </w:r>
      <w:r>
        <w:br/>
        <w:tab/>
        <w:t>D. certificate</w:t>
      </w:r>
      <w:r>
        <w:br/>
        <w:br/>
        <w:t>Answer: ________</w:t>
      </w:r>
    </w:p>
    <w:p>
      <w:pPr>
        <w:tabs>
          <w:tab w:pos="720" w:val="left"/>
        </w:tabs>
      </w:pPr>
      <w:r>
        <w:t>9.  What could a user use so malicious scripts can not run in the background?</w:t>
      </w:r>
      <w:r>
        <w:br/>
        <w:tab/>
        <w:t>A. Pop-up blocker</w:t>
      </w:r>
      <w:r>
        <w:br/>
        <w:tab/>
        <w:t>B. Add-on blocker</w:t>
      </w:r>
      <w:r>
        <w:br/>
        <w:tab/>
        <w:t>C. Script blocker</w:t>
      </w:r>
      <w:r>
        <w:br/>
        <w:tab/>
        <w:t>D. Background blocker</w:t>
      </w:r>
      <w:r>
        <w:br/>
        <w:br/>
        <w:t>Answer: ________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Web Browsers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