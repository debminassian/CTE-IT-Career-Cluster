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Everything done on the Internet involves packets.</w:t>
      </w:r>
      <w:r>
        <w:br/>
        <w:tab/>
        <w:t>A. True</w:t>
      </w:r>
      <w:r>
        <w:br/>
        <w:tab/>
        <w:t>B. False</w:t>
      </w:r>
      <w:r>
        <w:br/>
        <w:br/>
        <w:t>Answer: A</w:t>
      </w:r>
    </w:p>
    <w:p>
      <w:pPr>
        <w:tabs>
          <w:tab w:pos="720" w:val="left"/>
        </w:tabs>
      </w:pPr>
      <w:r>
        <w:t>2.  Networks that ship data around in small packets are called ______.</w:t>
      </w:r>
      <w:r>
        <w:br/>
        <w:tab/>
        <w:t>A. Bridges</w:t>
      </w:r>
      <w:r>
        <w:br/>
        <w:tab/>
        <w:t>B. Switches</w:t>
      </w:r>
      <w:r>
        <w:br/>
        <w:tab/>
        <w:t>C. Packet switched networks</w:t>
      </w:r>
      <w:r>
        <w:br/>
        <w:tab/>
        <w:t>D. Packet shipping networks</w:t>
      </w:r>
      <w:r>
        <w:br/>
        <w:br/>
        <w:t>Answer: C</w:t>
      </w:r>
    </w:p>
    <w:p>
      <w:pPr>
        <w:tabs>
          <w:tab w:pos="720" w:val="left"/>
        </w:tabs>
      </w:pPr>
      <w:r>
        <w:t>3.  Which of the following is NOT a part of network packets?</w:t>
      </w:r>
      <w:r>
        <w:br/>
        <w:tab/>
        <w:t>A. Payload</w:t>
      </w:r>
      <w:r>
        <w:br/>
        <w:tab/>
        <w:t>B. Header</w:t>
      </w:r>
      <w:r>
        <w:br/>
        <w:tab/>
        <w:t>C. Tailend</w:t>
      </w:r>
      <w:r>
        <w:br/>
        <w:tab/>
        <w:t>D. Trailer</w:t>
      </w:r>
      <w:r>
        <w:br/>
        <w:br/>
        <w:t>Answer: C</w:t>
      </w:r>
    </w:p>
    <w:p>
      <w:pPr>
        <w:tabs>
          <w:tab w:pos="720" w:val="left"/>
        </w:tabs>
      </w:pPr>
      <w:r>
        <w:t>4.  The length of the packet, the protocol, the packet number, and the destination/originating addresses may all be part of the ______.</w:t>
      </w:r>
      <w:r>
        <w:br/>
        <w:tab/>
        <w:t>A. Payload</w:t>
      </w:r>
      <w:r>
        <w:br/>
        <w:tab/>
        <w:t>B. Header</w:t>
      </w:r>
      <w:r>
        <w:br/>
        <w:tab/>
        <w:t>C. Tail</w:t>
      </w:r>
      <w:r>
        <w:br/>
        <w:tab/>
        <w:t>D. Footer</w:t>
      </w:r>
      <w:r>
        <w:br/>
        <w:br/>
        <w:t>Answer: B</w:t>
      </w:r>
    </w:p>
    <w:p>
      <w:pPr>
        <w:tabs>
          <w:tab w:pos="720" w:val="left"/>
        </w:tabs>
      </w:pPr>
      <w:r>
        <w:t>5.  If the packet is fixed-length, blank text may be added in a process called ______.</w:t>
      </w:r>
      <w:r>
        <w:br/>
        <w:tab/>
        <w:t>A. Filling</w:t>
      </w:r>
      <w:r>
        <w:br/>
        <w:tab/>
        <w:t>B. Salting</w:t>
      </w:r>
      <w:r>
        <w:br/>
        <w:tab/>
        <w:t>C. Padding</w:t>
      </w:r>
      <w:r>
        <w:br/>
        <w:tab/>
        <w:t>D. Dropping</w:t>
      </w:r>
      <w:r>
        <w:br/>
        <w:br/>
        <w:t>Answer: C</w:t>
      </w:r>
    </w:p>
    <w:p>
      <w:pPr>
        <w:tabs>
          <w:tab w:pos="720" w:val="left"/>
        </w:tabs>
      </w:pPr>
      <w:r>
        <w:t>6.  What is the purpose of the packet number?</w:t>
      </w:r>
      <w:r>
        <w:br/>
        <w:tab/>
        <w:t>A. To inform of how many packets data was split into</w:t>
      </w:r>
      <w:r>
        <w:br/>
        <w:tab/>
        <w:t>B. Indicate the place of each individual packet</w:t>
      </w:r>
      <w:r>
        <w:br/>
        <w:tab/>
        <w:t>C. Both a and b</w:t>
      </w:r>
      <w:r>
        <w:br/>
        <w:tab/>
        <w:t>D. Neither a or b</w:t>
      </w:r>
      <w:r>
        <w:br/>
        <w:br/>
        <w:t>Answer: C</w:t>
      </w:r>
    </w:p>
    <w:p>
      <w:pPr>
        <w:tabs>
          <w:tab w:pos="720" w:val="left"/>
        </w:tabs>
      </w:pPr>
      <w:r>
        <w:t>7.  What is the purpose of the payload of a packet?</w:t>
      </w:r>
      <w:r>
        <w:br/>
        <w:tab/>
        <w:t>A. This is the actual data being sent</w:t>
      </w:r>
      <w:r>
        <w:br/>
        <w:tab/>
        <w:t>B. This informs the total number of packets being sent</w:t>
      </w:r>
      <w:r>
        <w:br/>
        <w:tab/>
        <w:t>C. This signifies the end of the packet</w:t>
      </w:r>
      <w:r>
        <w:br/>
        <w:tab/>
        <w:t>D. The IP Address of the sending system</w:t>
      </w:r>
      <w:r>
        <w:br/>
        <w:br/>
        <w:t>Answer: A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Packet Transmissions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