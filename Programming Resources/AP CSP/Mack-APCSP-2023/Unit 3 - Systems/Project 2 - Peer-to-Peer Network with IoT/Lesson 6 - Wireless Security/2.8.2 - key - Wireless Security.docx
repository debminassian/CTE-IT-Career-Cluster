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What does SSID stand for?</w:t>
      </w:r>
      <w:r>
        <w:br/>
        <w:tab/>
        <w:t>A. Social security identification device</w:t>
      </w:r>
      <w:r>
        <w:br/>
        <w:tab/>
        <w:t>B. Secure set in deciphering</w:t>
      </w:r>
      <w:r>
        <w:br/>
        <w:tab/>
        <w:t>C. Service set identifier</w:t>
      </w:r>
      <w:r>
        <w:br/>
        <w:tab/>
        <w:t>D. Security system including deciphers</w:t>
      </w:r>
      <w:r>
        <w:br/>
        <w:br/>
        <w:t>Answer: C</w:t>
      </w:r>
    </w:p>
    <w:p>
      <w:pPr>
        <w:tabs>
          <w:tab w:pos="720" w:val="left"/>
        </w:tabs>
      </w:pPr>
      <w:r>
        <w:t>2.  The ______ is the name that wireless users see when they browse available wireless networks.</w:t>
      </w:r>
      <w:r>
        <w:br/>
        <w:tab/>
        <w:t>A. Username</w:t>
      </w:r>
      <w:r>
        <w:br/>
        <w:tab/>
        <w:t>B. SSID</w:t>
      </w:r>
      <w:r>
        <w:br/>
        <w:tab/>
        <w:t>C. BIOS</w:t>
      </w:r>
      <w:r>
        <w:br/>
        <w:tab/>
        <w:t>D. DHS</w:t>
      </w:r>
      <w:r>
        <w:br/>
        <w:br/>
        <w:t>Answer: B</w:t>
      </w:r>
    </w:p>
    <w:p>
      <w:pPr>
        <w:tabs>
          <w:tab w:pos="720" w:val="left"/>
        </w:tabs>
      </w:pPr>
      <w:r>
        <w:t>3.  Default usernames and passwords are designed to be secure enough that users shouldn't change them.</w:t>
      </w:r>
      <w:r>
        <w:br/>
        <w:tab/>
        <w:t>A. True</w:t>
      </w:r>
      <w:r>
        <w:br/>
        <w:tab/>
        <w:t>B. False</w:t>
      </w:r>
      <w:r>
        <w:br/>
        <w:br/>
        <w:t>Answer: B</w:t>
      </w:r>
    </w:p>
    <w:p>
      <w:pPr>
        <w:tabs>
          <w:tab w:pos="720" w:val="left"/>
        </w:tabs>
      </w:pPr>
      <w:r>
        <w:t>4.  A ______ is a webpage used to authenticate a user before providing network access.</w:t>
      </w:r>
      <w:r>
        <w:br/>
        <w:tab/>
        <w:t>A. Pay-to-play site</w:t>
      </w:r>
      <w:r>
        <w:br/>
        <w:tab/>
        <w:t>B. Federated network</w:t>
      </w:r>
      <w:r>
        <w:br/>
        <w:tab/>
        <w:t>C. Captive portal</w:t>
      </w:r>
      <w:r>
        <w:br/>
        <w:tab/>
        <w:t>D. Clearance webpage</w:t>
      </w:r>
      <w:r>
        <w:br/>
        <w:br/>
        <w:t>Answer: C</w:t>
      </w:r>
    </w:p>
    <w:p>
      <w:pPr>
        <w:tabs>
          <w:tab w:pos="720" w:val="left"/>
        </w:tabs>
      </w:pPr>
      <w:r>
        <w:t>5.  Which of the following is NOT a method for encrypting a wireless network?</w:t>
      </w:r>
      <w:r>
        <w:br/>
        <w:tab/>
        <w:t>A. WEP</w:t>
      </w:r>
      <w:r>
        <w:br/>
        <w:tab/>
        <w:t>B. WIP</w:t>
      </w:r>
      <w:r>
        <w:br/>
        <w:tab/>
        <w:t>C. WPA</w:t>
      </w:r>
      <w:r>
        <w:br/>
        <w:tab/>
        <w:t>D. WPA2</w:t>
      </w:r>
      <w:r>
        <w:br/>
        <w:br/>
        <w:t>Answer: B</w:t>
      </w:r>
    </w:p>
    <w:p>
      <w:pPr>
        <w:tabs>
          <w:tab w:pos="720" w:val="left"/>
        </w:tabs>
      </w:pPr>
      <w:r>
        <w:t>6.  WEP encryption uses ______ encryption to scramble data.</w:t>
      </w:r>
      <w:r>
        <w:br/>
        <w:tab/>
        <w:t>A. 10-bit</w:t>
      </w:r>
      <w:r>
        <w:br/>
        <w:tab/>
        <w:t>B. 20-bit</w:t>
      </w:r>
      <w:r>
        <w:br/>
        <w:tab/>
        <w:t>C. 40-bit</w:t>
      </w:r>
      <w:r>
        <w:br/>
        <w:tab/>
        <w:t>D. 80-bit</w:t>
      </w:r>
      <w:r>
        <w:br/>
        <w:br/>
        <w:t>Answer: C</w:t>
      </w:r>
    </w:p>
    <w:p>
      <w:pPr>
        <w:tabs>
          <w:tab w:pos="720" w:val="left"/>
        </w:tabs>
      </w:pPr>
      <w:r>
        <w:t>7.  ______ uses the encryption standard, ______.</w:t>
      </w:r>
      <w:r>
        <w:br/>
        <w:tab/>
        <w:t>A. WPA2; AES</w:t>
      </w:r>
      <w:r>
        <w:br/>
        <w:tab/>
        <w:t>B. WPA2; EAP</w:t>
      </w:r>
      <w:r>
        <w:br/>
        <w:tab/>
        <w:t>C. WIP; EAP</w:t>
      </w:r>
      <w:r>
        <w:br/>
        <w:tab/>
        <w:t>D. WEP; AES</w:t>
      </w:r>
      <w:r>
        <w:br/>
        <w:br/>
        <w:t>Answer: A</w:t>
      </w:r>
    </w:p>
    <w:p>
      <w:pPr>
        <w:tabs>
          <w:tab w:pos="720" w:val="left"/>
        </w:tabs>
      </w:pPr>
      <w:r>
        <w:t>8.  ______ was created to address the weaknesses of ______.</w:t>
      </w:r>
      <w:r>
        <w:br/>
        <w:tab/>
        <w:t>A. WIP; WPA2</w:t>
      </w:r>
      <w:r>
        <w:br/>
        <w:tab/>
        <w:t>B. WEP; WPA2</w:t>
      </w:r>
      <w:r>
        <w:br/>
        <w:tab/>
        <w:t>C. WPA; WEP</w:t>
      </w:r>
      <w:r>
        <w:br/>
        <w:tab/>
        <w:t>D. WIP; WPA</w:t>
      </w:r>
      <w:r>
        <w:br/>
        <w:br/>
        <w:t>Answer: C</w:t>
      </w:r>
    </w:p>
    <w:p>
      <w:pPr>
        <w:tabs>
          <w:tab w:pos="720" w:val="left"/>
        </w:tabs>
      </w:pPr>
      <w:r>
        <w:t>9.  Which of the following is the most secure form of wireless security?</w:t>
      </w:r>
      <w:r>
        <w:br/>
        <w:tab/>
        <w:t>A. WPA2</w:t>
      </w:r>
      <w:r>
        <w:br/>
        <w:tab/>
        <w:t>B. WEP</w:t>
      </w:r>
      <w:r>
        <w:br/>
        <w:tab/>
        <w:t>C. WPA</w:t>
      </w:r>
      <w:r>
        <w:br/>
        <w:tab/>
        <w:t>D. Open</w:t>
      </w:r>
      <w:r>
        <w:br/>
        <w:br/>
        <w:t>Answer: 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Wireless Security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