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tabs>
          <w:tab w:pos="720" w:val="left"/>
        </w:tabs>
      </w:pPr>
      <w:r>
        <w:t>1.  Which of the following is NOT wireless networking standard?</w:t>
      </w:r>
      <w:r>
        <w:br/>
        <w:tab/>
        <w:t>A. 802.11a</w:t>
      </w:r>
      <w:r>
        <w:br/>
        <w:tab/>
        <w:t>B. 802.11ac</w:t>
      </w:r>
      <w:r>
        <w:br/>
        <w:tab/>
        <w:t>C. 802.11fr</w:t>
      </w:r>
      <w:r>
        <w:br/>
        <w:tab/>
        <w:t>D. 802.11n</w:t>
      </w:r>
      <w:r>
        <w:br/>
        <w:br/>
        <w:t>Answer: C</w:t>
      </w:r>
    </w:p>
    <w:p>
      <w:pPr>
        <w:tabs>
          <w:tab w:pos="720" w:val="left"/>
        </w:tabs>
      </w:pPr>
      <w:r>
        <w:t>2.  ______ occurs when something disrupts or weakens the wireless signal coming from the router.</w:t>
      </w:r>
      <w:r>
        <w:br/>
        <w:tab/>
        <w:t>A. Interference</w:t>
      </w:r>
      <w:r>
        <w:br/>
        <w:tab/>
        <w:t>B. Attenuation</w:t>
      </w:r>
      <w:r>
        <w:br/>
        <w:tab/>
        <w:t>C. Instability</w:t>
      </w:r>
      <w:r>
        <w:br/>
        <w:tab/>
        <w:t>D. Infrequency</w:t>
      </w:r>
      <w:r>
        <w:br/>
        <w:br/>
        <w:t>Answer: A</w:t>
      </w:r>
    </w:p>
    <w:p>
      <w:pPr>
        <w:tabs>
          <w:tab w:pos="720" w:val="left"/>
        </w:tabs>
      </w:pPr>
      <w:r>
        <w:t>3.  ______ is the loss of transmission signal strength measured in decibels.</w:t>
      </w:r>
      <w:r>
        <w:br/>
        <w:tab/>
        <w:t>A. Interference</w:t>
      </w:r>
      <w:r>
        <w:br/>
        <w:tab/>
        <w:t>B. Attenuation</w:t>
      </w:r>
      <w:r>
        <w:br/>
        <w:tab/>
        <w:t>C. Instability</w:t>
      </w:r>
      <w:r>
        <w:br/>
        <w:tab/>
        <w:t>D. Infrequency</w:t>
      </w:r>
      <w:r>
        <w:br/>
        <w:br/>
        <w:t>Answer: B</w:t>
      </w:r>
    </w:p>
    <w:p>
      <w:pPr>
        <w:tabs>
          <w:tab w:pos="720" w:val="left"/>
        </w:tabs>
      </w:pPr>
      <w:r>
        <w:t>4.  Which of the following is a factor attenuation?</w:t>
      </w:r>
      <w:r>
        <w:br/>
        <w:tab/>
        <w:t>A. Noise</w:t>
      </w:r>
      <w:r>
        <w:br/>
        <w:tab/>
        <w:t>B. Distance</w:t>
      </w:r>
      <w:r>
        <w:br/>
        <w:tab/>
        <w:t>C. Physical surroundings</w:t>
      </w:r>
      <w:r>
        <w:br/>
        <w:tab/>
        <w:t>D. All of the above</w:t>
      </w:r>
      <w:r>
        <w:br/>
        <w:br/>
        <w:t>Answer: D</w:t>
      </w:r>
    </w:p>
    <w:p>
      <w:pPr>
        <w:tabs>
          <w:tab w:pos="720" w:val="left"/>
        </w:tabs>
      </w:pPr>
      <w:r>
        <w:t>5.  Which of the following is NOT a common band?</w:t>
      </w:r>
      <w:r>
        <w:br/>
        <w:tab/>
        <w:t>A. 2.4 GHz</w:t>
      </w:r>
      <w:r>
        <w:br/>
        <w:tab/>
        <w:t>B. 3.6 GHz</w:t>
      </w:r>
      <w:r>
        <w:br/>
        <w:tab/>
        <w:t>C. 5 GHz</w:t>
      </w:r>
      <w:r>
        <w:br/>
        <w:tab/>
        <w:t>D. All of the above</w:t>
      </w:r>
      <w:r>
        <w:br/>
        <w:br/>
        <w:t>Answer: B</w:t>
      </w:r>
    </w:p>
    <w:p>
      <w:pPr>
        <w:tabs>
          <w:tab w:pos="720" w:val="left"/>
        </w:tabs>
      </w:pPr>
      <w:r>
        <w:t>6.  What frequency does the 802.11a standard use?</w:t>
      </w:r>
      <w:r>
        <w:br/>
        <w:tab/>
        <w:t>A. 2.4 GHz</w:t>
      </w:r>
      <w:r>
        <w:br/>
        <w:tab/>
        <w:t>B. 5 GHz</w:t>
      </w:r>
      <w:r>
        <w:br/>
        <w:tab/>
        <w:t>C. 2.4 GHz and 5 GHz</w:t>
      </w:r>
      <w:r>
        <w:br/>
        <w:tab/>
        <w:t>D. None of the above</w:t>
      </w:r>
      <w:r>
        <w:br/>
        <w:br/>
        <w:t>Answer: B</w:t>
      </w:r>
    </w:p>
    <w:p>
      <w:pPr>
        <w:tabs>
          <w:tab w:pos="720" w:val="left"/>
        </w:tabs>
      </w:pPr>
      <w:r>
        <w:t>7.  What frequency does the 802.11n standard use?</w:t>
      </w:r>
      <w:r>
        <w:br/>
        <w:tab/>
        <w:t>A. 2.4 GHz</w:t>
      </w:r>
      <w:r>
        <w:br/>
        <w:tab/>
        <w:t>B. 5 GHz</w:t>
      </w:r>
      <w:r>
        <w:br/>
        <w:tab/>
        <w:t>C. 2.4 GHz and 5 GHz</w:t>
      </w:r>
      <w:r>
        <w:br/>
        <w:tab/>
        <w:t>D. None of the above</w:t>
      </w:r>
      <w:r>
        <w:br/>
        <w:br/>
        <w:t>Answer: C</w:t>
      </w:r>
    </w:p>
    <w:p>
      <w:pPr>
        <w:tabs>
          <w:tab w:pos="720" w:val="left"/>
        </w:tabs>
      </w:pPr>
      <w:r>
        <w:t>8.  What frequency does the 802.11g standard use?</w:t>
      </w:r>
      <w:r>
        <w:br/>
        <w:tab/>
        <w:t>A. 2.4 GHz</w:t>
      </w:r>
      <w:r>
        <w:br/>
        <w:tab/>
        <w:t>B. 5 GHz</w:t>
      </w:r>
      <w:r>
        <w:br/>
        <w:tab/>
        <w:t>C. 2.4 GHz and 5 GHz</w:t>
      </w:r>
      <w:r>
        <w:br/>
        <w:tab/>
        <w:t>D. None of the above</w:t>
      </w:r>
      <w:r>
        <w:br/>
        <w:br/>
        <w:t>Answer: A</w:t>
      </w:r>
    </w:p>
    <w:p>
      <w:pPr>
        <w:tabs>
          <w:tab w:pos="720" w:val="left"/>
        </w:tabs>
      </w:pPr>
      <w:r>
        <w:t>9.  What is the max range of the 802.11b standard?</w:t>
      </w:r>
      <w:r>
        <w:br/>
        <w:tab/>
        <w:t>A. 75 feet</w:t>
      </w:r>
      <w:r>
        <w:br/>
        <w:tab/>
        <w:t>B. 150 feet</w:t>
      </w:r>
      <w:r>
        <w:br/>
        <w:tab/>
        <w:t>C. 115 feet</w:t>
      </w:r>
      <w:r>
        <w:br/>
        <w:tab/>
        <w:t>D. 175 feet</w:t>
      </w:r>
      <w:r>
        <w:br/>
        <w:br/>
        <w:t>Answer: B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ab/>
      <w:t>Copyright ©2020 Cyber Innovation Center</w:t>
      <w:br/>
      <w:tab/>
      <w:t>All Rights Reserved. Not for Distribution.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>Wireless Networking Standards</w:t>
      <w:tab/>
      <w:tab/>
      <w:t>Name:_______________________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