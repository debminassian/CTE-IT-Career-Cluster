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tabs>
          <w:tab w:pos="720" w:val="left"/>
        </w:tabs>
      </w:pPr>
      <w:r>
        <w:t>1.  How can a peripheral device be connected to a computer?</w:t>
      </w:r>
      <w:r>
        <w:br/>
        <w:tab/>
        <w:t>A. USB</w:t>
      </w:r>
      <w:r>
        <w:br/>
        <w:tab/>
        <w:t>B. Bluetooth</w:t>
      </w:r>
      <w:r>
        <w:br/>
        <w:tab/>
        <w:t>C. Phone connector</w:t>
      </w:r>
      <w:r>
        <w:br/>
        <w:tab/>
        <w:t>D. All of the above</w:t>
      </w:r>
      <w:r>
        <w:br/>
        <w:br/>
        <w:t>Answer: ________</w:t>
      </w:r>
    </w:p>
    <w:p>
      <w:pPr>
        <w:tabs>
          <w:tab w:pos="720" w:val="left"/>
        </w:tabs>
      </w:pPr>
      <w:r>
        <w:t>2.  Which peripheral device is used to print documents or pdfs?</w:t>
      </w:r>
      <w:r>
        <w:br/>
        <w:tab/>
        <w:t>A. Scanner</w:t>
      </w:r>
      <w:r>
        <w:br/>
        <w:tab/>
        <w:t>B. Printer</w:t>
      </w:r>
      <w:r>
        <w:br/>
        <w:tab/>
        <w:t>C. Copier</w:t>
      </w:r>
      <w:r>
        <w:br/>
        <w:tab/>
        <w:t>D. Camera</w:t>
      </w:r>
      <w:r>
        <w:br/>
        <w:br/>
        <w:t>Answer: ________</w:t>
      </w:r>
    </w:p>
    <w:p>
      <w:pPr>
        <w:tabs>
          <w:tab w:pos="720" w:val="left"/>
        </w:tabs>
      </w:pPr>
      <w:r>
        <w:t>3.  Which peripheral device is used to input keystrokes?</w:t>
      </w:r>
      <w:r>
        <w:br/>
        <w:tab/>
        <w:t>A. Printer</w:t>
      </w:r>
      <w:r>
        <w:br/>
        <w:tab/>
        <w:t>B. Mouse</w:t>
      </w:r>
      <w:r>
        <w:br/>
        <w:tab/>
        <w:t>C. Keyboard</w:t>
      </w:r>
      <w:r>
        <w:br/>
        <w:tab/>
        <w:t>D. Camera</w:t>
      </w:r>
      <w:r>
        <w:br/>
        <w:br/>
        <w:t>Answer: ________</w:t>
      </w:r>
    </w:p>
    <w:p>
      <w:pPr>
        <w:tabs>
          <w:tab w:pos="720" w:val="left"/>
        </w:tabs>
      </w:pPr>
      <w:r>
        <w:t>4.  Which peripheral device is used to output audio?</w:t>
      </w:r>
      <w:r>
        <w:br/>
        <w:tab/>
        <w:t>A. Keyboard</w:t>
      </w:r>
      <w:r>
        <w:br/>
        <w:tab/>
        <w:t>B. External hard drive</w:t>
      </w:r>
      <w:r>
        <w:br/>
        <w:tab/>
        <w:t>C. Speakers</w:t>
      </w:r>
      <w:r>
        <w:br/>
        <w:tab/>
        <w:t>D. Mouse</w:t>
      </w:r>
      <w:r>
        <w:br/>
        <w:br/>
        <w:t>Answer: ________</w:t>
      </w:r>
    </w:p>
    <w:p>
      <w:pPr>
        <w:tabs>
          <w:tab w:pos="720" w:val="left"/>
        </w:tabs>
      </w:pPr>
      <w:r>
        <w:t>5.  Which peripheral device is used to capture video?</w:t>
      </w:r>
      <w:r>
        <w:br/>
        <w:tab/>
        <w:t>A. Monitor</w:t>
      </w:r>
      <w:r>
        <w:br/>
        <w:tab/>
        <w:t>B. Mouse</w:t>
      </w:r>
      <w:r>
        <w:br/>
        <w:tab/>
        <w:t>C. Camera</w:t>
      </w:r>
      <w:r>
        <w:br/>
        <w:tab/>
        <w:t>D. External hard drive</w:t>
      </w:r>
      <w:r>
        <w:br/>
        <w:br/>
        <w:t>Answer: ________</w:t>
      </w:r>
    </w:p>
    <w:p>
      <w:pPr>
        <w:tabs>
          <w:tab w:pos="720" w:val="left"/>
        </w:tabs>
      </w:pPr>
      <w:r>
        <w:t>6.  What is the name given to a device that is "ready to go" without needed the user to install additional software?</w:t>
      </w:r>
      <w:r>
        <w:br/>
        <w:tab/>
        <w:t>A. Good-2-go</w:t>
      </w:r>
      <w:r>
        <w:br/>
        <w:tab/>
        <w:t>B. Plug-and-play</w:t>
      </w:r>
      <w:r>
        <w:br/>
        <w:tab/>
        <w:t>C. NID (No Install Device)</w:t>
      </w:r>
      <w:r>
        <w:br/>
        <w:tab/>
        <w:t>D. None of the above</w:t>
      </w:r>
      <w:r>
        <w:br/>
        <w:br/>
        <w:t>Answer: ________</w:t>
      </w:r>
    </w:p>
    <w:p>
      <w:pPr>
        <w:tabs>
          <w:tab w:pos="720" w:val="left"/>
        </w:tabs>
      </w:pPr>
      <w:r>
        <w:t>7.  Which is not an example of a peripheral device?</w:t>
      </w:r>
      <w:r>
        <w:br/>
        <w:tab/>
        <w:t>A. Monitor</w:t>
      </w:r>
      <w:r>
        <w:br/>
        <w:tab/>
        <w:t>B. Camera</w:t>
      </w:r>
      <w:r>
        <w:br/>
        <w:tab/>
        <w:t>C. Motherboard</w:t>
      </w:r>
      <w:r>
        <w:br/>
        <w:tab/>
        <w:t>D. Keyboard</w:t>
      </w:r>
      <w:r>
        <w:br/>
        <w:br/>
        <w:t>Answer: ________</w:t>
      </w:r>
    </w:p>
    <w:p>
      <w:pPr>
        <w:tabs>
          <w:tab w:pos="720" w:val="left"/>
        </w:tabs>
      </w:pPr>
      <w:r>
        <w:t>8.  Which is an example of a peripheral device?</w:t>
      </w:r>
      <w:r>
        <w:br/>
        <w:tab/>
        <w:t>A. External Hard Drive</w:t>
      </w:r>
      <w:r>
        <w:br/>
        <w:tab/>
        <w:t>B. Solid-state Hard Drive (SSD)</w:t>
      </w:r>
      <w:r>
        <w:br/>
        <w:tab/>
        <w:t>C. Hard Disk Drive (HDD)</w:t>
      </w:r>
      <w:r>
        <w:br/>
        <w:tab/>
        <w:t>D. None of the above</w:t>
      </w:r>
      <w:r>
        <w:br/>
        <w:br/>
        <w:t>Answer: ________</w:t>
      </w:r>
    </w:p>
    <w:p>
      <w:pPr>
        <w:tabs>
          <w:tab w:pos="720" w:val="left"/>
        </w:tabs>
      </w:pPr>
      <w:r>
        <w:t>9.  Which peripheral device is used to select items?</w:t>
      </w:r>
      <w:r>
        <w:br/>
        <w:tab/>
        <w:t>A. Scanner</w:t>
      </w:r>
      <w:r>
        <w:br/>
        <w:tab/>
        <w:t>B. External hard drive</w:t>
      </w:r>
      <w:r>
        <w:br/>
        <w:tab/>
        <w:t>C. Mouse</w:t>
      </w:r>
      <w:r>
        <w:br/>
        <w:tab/>
        <w:t>D. Printer</w:t>
      </w:r>
      <w:r>
        <w:br/>
        <w:br/>
        <w:t>Answer: ________</w:t>
      </w:r>
    </w:p>
    <w:p>
      <w:pPr>
        <w:tabs>
          <w:tab w:pos="720" w:val="left"/>
        </w:tabs>
      </w:pPr>
      <w:r>
        <w:t>10.  Which peripheral device installation does not require a network connection?</w:t>
      </w:r>
      <w:r>
        <w:br/>
        <w:tab/>
        <w:t>A. IP Connection</w:t>
      </w:r>
      <w:r>
        <w:br/>
        <w:tab/>
        <w:t>B. Plug-and-play</w:t>
      </w:r>
      <w:r>
        <w:br/>
        <w:tab/>
        <w:t>C. Web-based configuration</w:t>
      </w:r>
      <w:r>
        <w:br/>
        <w:tab/>
        <w:t>D. None of the above</w:t>
      </w:r>
      <w:r>
        <w:br/>
        <w:br/>
        <w:t>Answer: ________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ab/>
      <w:t>Copyright ©2020 Cyber Innovation Center</w:t>
      <w:br/>
      <w:tab/>
      <w:t>All Rights Reserved. Not for Distribution.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>Peripheral Devices</w:t>
      <w:tab/>
      <w:tab/>
      <w:t>Name:_______________________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