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pos="720" w:val="left"/>
        </w:tabs>
      </w:pPr>
      <w:r>
        <w:t>1.  Which of the following is capable of providing the highest Internet speeds?</w:t>
      </w:r>
      <w:r>
        <w:br/>
        <w:tab/>
        <w:t>A. Fiber optics</w:t>
      </w:r>
      <w:r>
        <w:br/>
        <w:tab/>
        <w:t>B. DSL</w:t>
      </w:r>
      <w:r>
        <w:br/>
        <w:tab/>
        <w:t>C. Cable</w:t>
      </w:r>
      <w:r>
        <w:br/>
        <w:tab/>
        <w:t>D. Wireless</w:t>
      </w:r>
      <w:r>
        <w:br/>
        <w:br/>
        <w:t>Answer: ________</w:t>
      </w:r>
    </w:p>
    <w:p>
      <w:pPr>
        <w:tabs>
          <w:tab w:pos="720" w:val="left"/>
        </w:tabs>
      </w:pPr>
      <w:r>
        <w:t>2.  Which of the following provides the best availability?</w:t>
      </w:r>
      <w:r>
        <w:br/>
        <w:tab/>
        <w:t>A. Fiber optic</w:t>
      </w:r>
      <w:r>
        <w:br/>
        <w:tab/>
        <w:t>B. DSL</w:t>
      </w:r>
      <w:r>
        <w:br/>
        <w:tab/>
        <w:t>C. Cable</w:t>
      </w:r>
      <w:r>
        <w:br/>
        <w:tab/>
        <w:t>D. Wireless</w:t>
      </w:r>
      <w:r>
        <w:br/>
        <w:br/>
        <w:t>Answer: ________</w:t>
      </w:r>
    </w:p>
    <w:p>
      <w:pPr>
        <w:tabs>
          <w:tab w:pos="720" w:val="left"/>
        </w:tabs>
      </w:pPr>
      <w:r>
        <w:t>3.  Which capables work by having light travel down the cable and bounce off the walls of the cable repeatedly?</w:t>
      </w:r>
      <w:r>
        <w:br/>
        <w:tab/>
        <w:t>A. Fiber optics</w:t>
      </w:r>
      <w:r>
        <w:br/>
        <w:tab/>
        <w:t>B. DSL</w:t>
      </w:r>
      <w:r>
        <w:br/>
        <w:tab/>
        <w:t>C. Cable</w:t>
      </w:r>
      <w:r>
        <w:br/>
        <w:tab/>
        <w:t>D. None of the above</w:t>
      </w:r>
      <w:r>
        <w:br/>
        <w:br/>
        <w:t>Answer: ________</w:t>
      </w:r>
    </w:p>
    <w:p>
      <w:pPr>
        <w:tabs>
          <w:tab w:pos="720" w:val="left"/>
        </w:tabs>
      </w:pPr>
      <w:r>
        <w:t>4.  What does DSL stand for?</w:t>
      </w:r>
      <w:r>
        <w:br/>
        <w:tab/>
        <w:t>A. Digital Support Line</w:t>
      </w:r>
      <w:r>
        <w:br/>
        <w:tab/>
        <w:t>B. Download Slowly Line</w:t>
      </w:r>
      <w:r>
        <w:br/>
        <w:tab/>
        <w:t>C. Digital Subscriber Line</w:t>
      </w:r>
      <w:r>
        <w:br/>
        <w:tab/>
        <w:t>D. Download Sequential Line</w:t>
      </w:r>
      <w:r>
        <w:br/>
        <w:br/>
        <w:t>Answer: ________</w:t>
      </w:r>
    </w:p>
    <w:p>
      <w:pPr>
        <w:tabs>
          <w:tab w:pos="720" w:val="left"/>
        </w:tabs>
      </w:pPr>
      <w:r>
        <w:t>5.  Which of the following is lower bandwidth and comes over the phone line?</w:t>
      </w:r>
      <w:r>
        <w:br/>
        <w:tab/>
        <w:t>A. Fiber optics</w:t>
      </w:r>
      <w:r>
        <w:br/>
        <w:tab/>
        <w:t>B. DSL</w:t>
      </w:r>
      <w:r>
        <w:br/>
        <w:tab/>
        <w:t>C. Cable</w:t>
      </w:r>
      <w:r>
        <w:br/>
        <w:tab/>
        <w:t>D. Wireless</w:t>
      </w:r>
      <w:r>
        <w:br/>
        <w:br/>
        <w:t>Answer: ________</w:t>
      </w:r>
    </w:p>
    <w:p>
      <w:pPr>
        <w:tabs>
          <w:tab w:pos="720" w:val="left"/>
        </w:tabs>
      </w:pPr>
      <w:r>
        <w:t>6.  Which of the following is typically the best option (in terms of speed) in rural areas?</w:t>
      </w:r>
      <w:r>
        <w:br/>
        <w:tab/>
        <w:t>A. Fiber optics</w:t>
      </w:r>
      <w:r>
        <w:br/>
        <w:tab/>
        <w:t>B. DSL</w:t>
      </w:r>
      <w:r>
        <w:br/>
        <w:tab/>
        <w:t>C. Cable</w:t>
      </w:r>
      <w:r>
        <w:br/>
        <w:tab/>
        <w:t>D. Wireless</w:t>
      </w:r>
      <w:r>
        <w:br/>
        <w:br/>
        <w:t>Answer: ________</w:t>
      </w:r>
    </w:p>
    <w:p>
      <w:pPr>
        <w:tabs>
          <w:tab w:pos="720" w:val="left"/>
        </w:tabs>
      </w:pPr>
      <w:r>
        <w:t>7.  Which of the following is an option for wireless internet?</w:t>
      </w:r>
      <w:r>
        <w:br/>
        <w:tab/>
        <w:t>A. RF</w:t>
      </w:r>
      <w:r>
        <w:br/>
        <w:tab/>
        <w:t>B. Satelitte</w:t>
      </w:r>
      <w:r>
        <w:br/>
        <w:tab/>
        <w:t>C. Cellular</w:t>
      </w:r>
      <w:r>
        <w:br/>
        <w:tab/>
        <w:t>D. All of the above</w:t>
      </w:r>
      <w:r>
        <w:br/>
        <w:br/>
        <w:t>Answer: ________</w:t>
      </w:r>
    </w:p>
    <w:p>
      <w:pPr>
        <w:tabs>
          <w:tab w:pos="720" w:val="left"/>
        </w:tabs>
      </w:pPr>
      <w:r>
        <w:t>8.  Which of the following is a reason to choose wireless internet?</w:t>
      </w:r>
      <w:r>
        <w:br/>
        <w:tab/>
        <w:t>A. High stability</w:t>
      </w:r>
      <w:r>
        <w:br/>
        <w:tab/>
        <w:t>B. High bandwidth</w:t>
      </w:r>
      <w:r>
        <w:br/>
        <w:tab/>
        <w:t>C. High mobility</w:t>
      </w:r>
      <w:r>
        <w:br/>
        <w:tab/>
        <w:t>D. All of the above</w:t>
      </w:r>
      <w:r>
        <w:br/>
        <w:br/>
        <w:t>Answer: ________</w:t>
      </w:r>
    </w:p>
    <w:p>
      <w:pPr>
        <w:tabs>
          <w:tab w:pos="720" w:val="left"/>
        </w:tabs>
      </w:pPr>
      <w:r>
        <w:t>9.  Which wireless options connects via cell towers?</w:t>
      </w:r>
      <w:r>
        <w:br/>
        <w:tab/>
        <w:t>A. RF</w:t>
      </w:r>
      <w:r>
        <w:br/>
        <w:tab/>
        <w:t>B. Satellite</w:t>
      </w:r>
      <w:r>
        <w:br/>
        <w:tab/>
        <w:t>C. Cellular</w:t>
      </w:r>
      <w:r>
        <w:br/>
        <w:tab/>
        <w:t>D. None of the above</w:t>
      </w:r>
      <w:r>
        <w:br/>
        <w:br/>
        <w:t>Answer: ________</w:t>
      </w:r>
    </w:p>
    <w:p>
      <w:pPr>
        <w:tabs>
          <w:tab w:pos="720" w:val="left"/>
        </w:tabs>
      </w:pPr>
      <w:r>
        <w:t>10.  What should a user consider when deciding which internet service type they should pick?</w:t>
      </w:r>
      <w:r>
        <w:br/>
        <w:tab/>
        <w:t>A. Bandwidth</w:t>
      </w:r>
      <w:r>
        <w:br/>
        <w:tab/>
        <w:t>B. Throughput</w:t>
      </w:r>
      <w:r>
        <w:br/>
        <w:tab/>
        <w:t>C. Availability</w:t>
      </w:r>
      <w:r>
        <w:br/>
        <w:tab/>
        <w:t>D. All of the above</w:t>
      </w:r>
      <w:r>
        <w:br/>
        <w:br/>
        <w:t>Answer: ________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Copyright ©2020 Cyber Innovation Center</w:t>
      <w:br/>
      <w:tab/>
      <w:t>All Rights Reserved. Not for Distribution.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Internet Service Types</w:t>
      <w:tab/>
      <w:tab/>
      <w:t>Name:_______________________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