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tabs>
          <w:tab w:pos="720" w:val="left"/>
        </w:tabs>
      </w:pPr>
      <w:r>
        <w:t>1.  Which registered jack is commonly known as the ethernet port?</w:t>
      </w:r>
      <w:r>
        <w:br/>
        <w:tab/>
        <w:t>A. RJ-11</w:t>
      </w:r>
      <w:r>
        <w:br/>
        <w:tab/>
        <w:t>B. RJ-18</w:t>
      </w:r>
      <w:r>
        <w:br/>
        <w:tab/>
        <w:t>C. RJ-32</w:t>
      </w:r>
      <w:r>
        <w:br/>
        <w:tab/>
        <w:t>D. RJ-45</w:t>
      </w:r>
      <w:r>
        <w:br/>
        <w:br/>
        <w:t>Answer: ________</w:t>
      </w:r>
    </w:p>
    <w:p>
      <w:pPr>
        <w:tabs>
          <w:tab w:pos="720" w:val="left"/>
        </w:tabs>
      </w:pPr>
      <w:r>
        <w:t>2.  A modem expansion card can have ______ telephone ports on it.</w:t>
      </w:r>
      <w:r>
        <w:br/>
        <w:tab/>
        <w:t>A. two</w:t>
      </w:r>
      <w:r>
        <w:br/>
        <w:tab/>
        <w:t>B. three</w:t>
      </w:r>
      <w:r>
        <w:br/>
        <w:tab/>
        <w:t>C. six</w:t>
      </w:r>
      <w:r>
        <w:br/>
        <w:tab/>
        <w:t>D. eight</w:t>
      </w:r>
      <w:r>
        <w:br/>
        <w:br/>
        <w:t>Answer: ________</w:t>
      </w:r>
    </w:p>
    <w:p>
      <w:pPr>
        <w:tabs>
          <w:tab w:pos="720" w:val="left"/>
        </w:tabs>
      </w:pPr>
      <w:r>
        <w:t>3.  The term ______ is used to refer to high-speed cable and DSL Internet connectivity.</w:t>
      </w:r>
      <w:r>
        <w:br/>
        <w:tab/>
        <w:t>A. Router</w:t>
      </w:r>
      <w:r>
        <w:br/>
        <w:tab/>
        <w:t>B. Modem</w:t>
      </w:r>
      <w:r>
        <w:br/>
        <w:tab/>
        <w:t>C. ONT</w:t>
      </w:r>
      <w:r>
        <w:br/>
        <w:tab/>
        <w:t>D. Cable box</w:t>
      </w:r>
      <w:r>
        <w:br/>
        <w:br/>
        <w:t>Answer: ________</w:t>
      </w:r>
    </w:p>
    <w:p>
      <w:pPr>
        <w:tabs>
          <w:tab w:pos="720" w:val="left"/>
        </w:tabs>
      </w:pPr>
      <w:r>
        <w:t>4.  Which registered jack is commonly known as the telephone jack?</w:t>
      </w:r>
      <w:r>
        <w:br/>
        <w:tab/>
        <w:t>A. RJ-11</w:t>
      </w:r>
      <w:r>
        <w:br/>
        <w:tab/>
        <w:t>B. RJ-18</w:t>
      </w:r>
      <w:r>
        <w:br/>
        <w:tab/>
        <w:t>C. RJ-32</w:t>
      </w:r>
      <w:r>
        <w:br/>
        <w:tab/>
        <w:t>D. RJ-45</w:t>
      </w:r>
      <w:r>
        <w:br/>
        <w:br/>
        <w:t>Answer: ________</w:t>
      </w:r>
    </w:p>
    <w:p>
      <w:pPr>
        <w:tabs>
          <w:tab w:pos="720" w:val="left"/>
        </w:tabs>
      </w:pPr>
      <w:r>
        <w:t>5.  ______ uses short-wavelength UHF radio waves ranging from 2.402 GHz to 2.48 GHz.</w:t>
      </w:r>
      <w:r>
        <w:br/>
        <w:tab/>
        <w:t>A. NFC</w:t>
      </w:r>
      <w:r>
        <w:br/>
        <w:tab/>
        <w:t>B. Bluetooth</w:t>
      </w:r>
      <w:r>
        <w:br/>
        <w:tab/>
        <w:t>C. WiFi</w:t>
      </w:r>
      <w:r>
        <w:br/>
        <w:tab/>
        <w:t>D. All of the above</w:t>
      </w:r>
      <w:r>
        <w:br/>
        <w:br/>
        <w:t>Answer: ________</w:t>
      </w:r>
    </w:p>
    <w:p>
      <w:pPr>
        <w:tabs>
          <w:tab w:pos="720" w:val="left"/>
        </w:tabs>
      </w:pPr>
      <w:r>
        <w:t>6.  Which USB can have speeds up to, but not exceeding, 5 Gbps?</w:t>
      </w:r>
      <w:r>
        <w:br/>
        <w:tab/>
        <w:t>A. USB 2.0</w:t>
      </w:r>
      <w:r>
        <w:br/>
        <w:tab/>
        <w:t>B. USB 3.0</w:t>
      </w:r>
      <w:r>
        <w:br/>
        <w:tab/>
        <w:t>C. USB 3.1</w:t>
      </w:r>
      <w:r>
        <w:br/>
        <w:tab/>
        <w:t>D. USB 4.0</w:t>
      </w:r>
      <w:r>
        <w:br/>
        <w:br/>
        <w:t>Answer: ________</w:t>
      </w:r>
    </w:p>
    <w:p>
      <w:pPr>
        <w:tabs>
          <w:tab w:pos="720" w:val="left"/>
        </w:tabs>
      </w:pPr>
      <w:r>
        <w:t>7.  Which of the following was created by Apple as a direct competitor to USB?</w:t>
      </w:r>
      <w:r>
        <w:br/>
        <w:tab/>
        <w:t>A. AppleBits</w:t>
      </w:r>
      <w:r>
        <w:br/>
        <w:tab/>
        <w:t>B. Lightningbolt</w:t>
      </w:r>
      <w:r>
        <w:br/>
        <w:tab/>
        <w:t>C. FireWire</w:t>
      </w:r>
      <w:r>
        <w:br/>
        <w:tab/>
        <w:t>D. MacBUS</w:t>
      </w:r>
      <w:r>
        <w:br/>
        <w:br/>
        <w:t>Answer: ________</w:t>
      </w:r>
    </w:p>
    <w:p>
      <w:pPr>
        <w:tabs>
          <w:tab w:pos="720" w:val="left"/>
        </w:tabs>
      </w:pPr>
      <w:r>
        <w:t>8.  Thunderbolt 3 can reach speeds up to ______.</w:t>
      </w:r>
      <w:r>
        <w:br/>
        <w:tab/>
        <w:t>A. 10 Gbps</w:t>
      </w:r>
      <w:r>
        <w:br/>
        <w:tab/>
        <w:t>B. 20 Gbps</w:t>
      </w:r>
      <w:r>
        <w:br/>
        <w:tab/>
        <w:t>C. 40 Gbps</w:t>
      </w:r>
      <w:r>
        <w:br/>
        <w:tab/>
        <w:t>D. 80 Gbps</w:t>
      </w:r>
      <w:r>
        <w:br/>
        <w:br/>
        <w:t>Answer: ________</w:t>
      </w:r>
    </w:p>
    <w:p>
      <w:pPr>
        <w:tabs>
          <w:tab w:pos="720" w:val="left"/>
        </w:tabs>
      </w:pPr>
      <w:r>
        <w:t>9.  Which of the following can be used to connect a monitor to a computer?</w:t>
      </w:r>
      <w:r>
        <w:br/>
        <w:tab/>
        <w:t>A. VGA</w:t>
      </w:r>
      <w:r>
        <w:br/>
        <w:tab/>
        <w:t>B. HDMI</w:t>
      </w:r>
      <w:r>
        <w:br/>
        <w:tab/>
        <w:t>C. DVI</w:t>
      </w:r>
      <w:r>
        <w:br/>
        <w:tab/>
        <w:t>D. All of the above</w:t>
      </w:r>
      <w:r>
        <w:br/>
        <w:br/>
        <w:t>Answer: ________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Copyright ©2020 Cyber Innovation Center</w:t>
      <w:br/>
      <w:tab/>
      <w:t>All Rights Reserved. Not for Distribution.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Input Output Interfaces</w:t>
      <w:tab/>
      <w:tab/>
      <w:t>Name:_______________________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