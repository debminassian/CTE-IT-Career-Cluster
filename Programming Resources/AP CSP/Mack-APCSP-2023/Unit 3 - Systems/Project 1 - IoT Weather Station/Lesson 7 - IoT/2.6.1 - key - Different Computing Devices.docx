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of the following separates mobile devices from their non-mobile counterparts?</w:t>
      </w:r>
      <w:r>
        <w:br/>
        <w:tab/>
        <w:t>A. Size</w:t>
      </w:r>
      <w:r>
        <w:br/>
        <w:tab/>
        <w:t>B. Interface</w:t>
      </w:r>
      <w:r>
        <w:br/>
        <w:tab/>
        <w:t>C. OS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2.  What is a mobile phone with texting and a built-in camera known as?</w:t>
      </w:r>
      <w:r>
        <w:br/>
        <w:tab/>
        <w:t>A. Cool</w:t>
      </w:r>
      <w:r>
        <w:br/>
        <w:tab/>
        <w:t>B. Outdated</w:t>
      </w:r>
      <w:r>
        <w:br/>
        <w:tab/>
        <w:t>C. Smart</w:t>
      </w:r>
      <w:r>
        <w:br/>
        <w:tab/>
        <w:t>D. Obvious</w:t>
      </w:r>
      <w:r>
        <w:br/>
        <w:br/>
        <w:t>Answer: C</w:t>
      </w:r>
    </w:p>
    <w:p>
      <w:pPr>
        <w:tabs>
          <w:tab w:pos="720" w:val="left"/>
        </w:tabs>
      </w:pPr>
      <w:r>
        <w:t>3.  Which device can "bridge the gap" between mobile phones and laptops?</w:t>
      </w:r>
      <w:r>
        <w:br/>
        <w:tab/>
        <w:t>A. Smartwatch</w:t>
      </w:r>
      <w:r>
        <w:br/>
        <w:tab/>
        <w:t>B. Tablet</w:t>
      </w:r>
      <w:r>
        <w:br/>
        <w:tab/>
        <w:t>C. E-reader</w:t>
      </w:r>
      <w:r>
        <w:br/>
        <w:tab/>
        <w:t>D. Car</w:t>
      </w:r>
      <w:r>
        <w:br/>
        <w:br/>
        <w:t>Answer: B</w:t>
      </w:r>
    </w:p>
    <w:p>
      <w:pPr>
        <w:tabs>
          <w:tab w:pos="720" w:val="left"/>
        </w:tabs>
      </w:pPr>
      <w:r>
        <w:t>4.  What is the difference between a laptop and a desktop?</w:t>
      </w:r>
      <w:r>
        <w:br/>
        <w:tab/>
        <w:t>A. OS</w:t>
      </w:r>
      <w:r>
        <w:br/>
        <w:tab/>
        <w:t>B. Mobility</w:t>
      </w:r>
      <w:r>
        <w:br/>
        <w:tab/>
        <w:t>C. CPU</w:t>
      </w:r>
      <w:r>
        <w:br/>
        <w:tab/>
        <w:t>D. Language</w:t>
      </w:r>
      <w:r>
        <w:br/>
        <w:br/>
        <w:t>Answer: B</w:t>
      </w:r>
    </w:p>
    <w:p>
      <w:pPr>
        <w:tabs>
          <w:tab w:pos="720" w:val="left"/>
        </w:tabs>
      </w:pPr>
      <w:r>
        <w:t>5.  Which device is designed for the most functionality and speciality?</w:t>
      </w:r>
      <w:r>
        <w:br/>
        <w:tab/>
        <w:t>A. Laptop</w:t>
      </w:r>
      <w:r>
        <w:br/>
        <w:tab/>
        <w:t>B. Desktop</w:t>
      </w:r>
      <w:r>
        <w:br/>
        <w:tab/>
        <w:t>C. Workstation</w:t>
      </w:r>
      <w:r>
        <w:br/>
        <w:tab/>
        <w:t>D. Tablet</w:t>
      </w:r>
      <w:r>
        <w:br/>
        <w:br/>
        <w:t>Answer: C</w:t>
      </w:r>
    </w:p>
    <w:p>
      <w:pPr>
        <w:tabs>
          <w:tab w:pos="720" w:val="left"/>
        </w:tabs>
      </w:pPr>
      <w:r>
        <w:t>6.  A ______ refers to a networked computer dedicated to full-time assistance of other computers.</w:t>
      </w:r>
      <w:r>
        <w:br/>
        <w:tab/>
        <w:t>A. Secretary</w:t>
      </w:r>
      <w:r>
        <w:br/>
        <w:tab/>
        <w:t>B. Server</w:t>
      </w:r>
      <w:r>
        <w:br/>
        <w:tab/>
        <w:t>C. WebPC</w:t>
      </w:r>
      <w:r>
        <w:br/>
        <w:tab/>
        <w:t>D. Cloud computer</w:t>
      </w:r>
      <w:r>
        <w:br/>
        <w:br/>
        <w:t>Answer: B</w:t>
      </w:r>
    </w:p>
    <w:p>
      <w:pPr>
        <w:tabs>
          <w:tab w:pos="720" w:val="left"/>
        </w:tabs>
      </w:pPr>
      <w:r>
        <w:t>7.  Which of the following makes gaming consoles similar to computers?</w:t>
      </w:r>
      <w:r>
        <w:br/>
        <w:tab/>
        <w:t>A. Hardware</w:t>
      </w:r>
      <w:r>
        <w:br/>
        <w:tab/>
        <w:t>B. Software</w:t>
      </w:r>
      <w:r>
        <w:br/>
        <w:tab/>
        <w:t>C. Both hardware and software</w:t>
      </w:r>
      <w:r>
        <w:br/>
        <w:tab/>
        <w:t>D. Gaming consoles aren't similar to computers</w:t>
      </w:r>
      <w:r>
        <w:br/>
        <w:br/>
        <w:t>Answer: C</w:t>
      </w:r>
    </w:p>
    <w:p>
      <w:pPr>
        <w:tabs>
          <w:tab w:pos="720" w:val="left"/>
        </w:tabs>
      </w:pPr>
      <w:r>
        <w:t>8.  What is an example of a tablet?</w:t>
      </w:r>
      <w:r>
        <w:br/>
        <w:tab/>
        <w:t>A. Microsoft Surface</w:t>
      </w:r>
      <w:r>
        <w:br/>
        <w:tab/>
        <w:t>B. Apple iPad</w:t>
      </w:r>
      <w:r>
        <w:br/>
        <w:tab/>
        <w:t>C. Amazon Fire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9.  What is an example of a smartphone?</w:t>
      </w:r>
      <w:r>
        <w:br/>
        <w:tab/>
        <w:t>A. Samsung Galaxy</w:t>
      </w:r>
      <w:r>
        <w:br/>
        <w:tab/>
        <w:t>B. Lenovo ideapad</w:t>
      </w:r>
      <w:r>
        <w:br/>
        <w:tab/>
        <w:t>C. Apple iMac</w:t>
      </w:r>
      <w:r>
        <w:br/>
        <w:tab/>
        <w:t>D. Dell XPS 15</w:t>
      </w:r>
      <w:r>
        <w:br/>
        <w:br/>
        <w:t>Answer: 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Different Computing Devices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