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pos="720" w:val="left"/>
        </w:tabs>
      </w:pPr>
      <w:r>
        <w:t>1.  What does IoT stand for?</w:t>
      </w:r>
      <w:r>
        <w:br/>
        <w:tab/>
        <w:t>A. Intent of Things</w:t>
      </w:r>
      <w:r>
        <w:br/>
        <w:tab/>
        <w:t>B. Internet old Technologies</w:t>
      </w:r>
      <w:r>
        <w:br/>
        <w:tab/>
        <w:t>C. Interest of Technology</w:t>
      </w:r>
      <w:r>
        <w:br/>
        <w:tab/>
        <w:t>D. Internet of Things</w:t>
      </w:r>
      <w:r>
        <w:br/>
        <w:br/>
        <w:t>Answer: D</w:t>
      </w:r>
    </w:p>
    <w:p>
      <w:pPr>
        <w:tabs>
          <w:tab w:pos="720" w:val="left"/>
        </w:tabs>
      </w:pPr>
      <w:r>
        <w:t>2.  What is the IoT?</w:t>
      </w:r>
      <w:r>
        <w:br/>
        <w:tab/>
        <w:t>A. The interest of, or approach to, learning how older technologies where used and how they have advanced or been replaced</w:t>
      </w:r>
      <w:r>
        <w:br/>
        <w:tab/>
        <w:t>B. The network of physical objects that are embedded with software/sensors for the purpose of connecting and exchanging data over the Internet</w:t>
      </w:r>
      <w:r>
        <w:br/>
        <w:tab/>
        <w:t>C. The intention or purpose of items within the cyber community</w:t>
      </w:r>
      <w:r>
        <w:br/>
        <w:tab/>
        <w:t>D. None of the above</w:t>
      </w:r>
      <w:r>
        <w:br/>
        <w:br/>
        <w:t>Answer: B</w:t>
      </w:r>
    </w:p>
    <w:p>
      <w:pPr>
        <w:tabs>
          <w:tab w:pos="720" w:val="left"/>
        </w:tabs>
      </w:pPr>
      <w:r>
        <w:t>3.  Which of the following is an example of a IoT device?</w:t>
      </w:r>
      <w:r>
        <w:br/>
        <w:tab/>
        <w:t>A. Smart thermostat</w:t>
      </w:r>
      <w:r>
        <w:br/>
        <w:tab/>
        <w:t>B. Smart fridge</w:t>
      </w:r>
      <w:r>
        <w:br/>
        <w:tab/>
        <w:t>C. Smart microwave</w:t>
      </w:r>
      <w:r>
        <w:br/>
        <w:tab/>
        <w:t>D. All of the above</w:t>
      </w:r>
      <w:r>
        <w:br/>
        <w:br/>
        <w:t>Answer: D</w:t>
      </w:r>
    </w:p>
    <w:p>
      <w:pPr>
        <w:tabs>
          <w:tab w:pos="720" w:val="left"/>
        </w:tabs>
      </w:pPr>
      <w:r>
        <w:t>4.  Which of the following is an advantage to having an IP camera instead of CCTV?</w:t>
      </w:r>
      <w:r>
        <w:br/>
        <w:tab/>
        <w:t>A. Malicious users can hijack it</w:t>
      </w:r>
      <w:r>
        <w:br/>
        <w:tab/>
        <w:t>B. Owners can access it remotely</w:t>
      </w:r>
      <w:r>
        <w:br/>
        <w:tab/>
        <w:t>C. Internet outage restricts functionality</w:t>
      </w:r>
      <w:r>
        <w:br/>
        <w:tab/>
        <w:t>D. None of the above</w:t>
      </w:r>
      <w:r>
        <w:br/>
        <w:br/>
        <w:t>Answer: B</w:t>
      </w:r>
    </w:p>
    <w:p>
      <w:pPr>
        <w:tabs>
          <w:tab w:pos="720" w:val="left"/>
        </w:tabs>
      </w:pPr>
      <w:r>
        <w:t>5.  What is the term given to cars that have the ability to connect to the Internet?</w:t>
      </w:r>
      <w:r>
        <w:br/>
        <w:tab/>
        <w:t>A. Smart cars</w:t>
      </w:r>
      <w:r>
        <w:br/>
        <w:tab/>
        <w:t>B. Intelligent cars</w:t>
      </w:r>
      <w:r>
        <w:br/>
        <w:tab/>
        <w:t>C. Telsas</w:t>
      </w:r>
      <w:r>
        <w:br/>
        <w:tab/>
        <w:t>D. Hovercrafts</w:t>
      </w:r>
      <w:r>
        <w:br/>
        <w:br/>
        <w:t>Answer: B</w:t>
      </w:r>
    </w:p>
    <w:p>
      <w:pPr>
        <w:tabs>
          <w:tab w:pos="720" w:val="left"/>
        </w:tabs>
      </w:pPr>
      <w:r>
        <w:t>6.  Which of the following can be an IoT device?</w:t>
      </w:r>
      <w:r>
        <w:br/>
        <w:tab/>
        <w:t>A. Streaming media devices</w:t>
      </w:r>
      <w:r>
        <w:br/>
        <w:tab/>
        <w:t>B. Insulin pump</w:t>
      </w:r>
      <w:r>
        <w:br/>
        <w:tab/>
        <w:t>C. Asthma monitoring system</w:t>
      </w:r>
      <w:r>
        <w:br/>
        <w:tab/>
        <w:t>D. All of the above</w:t>
      </w:r>
      <w:r>
        <w:br/>
        <w:br/>
        <w:t>Answer: D</w:t>
      </w:r>
    </w:p>
    <w:p>
      <w:pPr>
        <w:tabs>
          <w:tab w:pos="720" w:val="left"/>
        </w:tabs>
      </w:pPr>
      <w:r>
        <w:t>7.  Which of the following can be an IoT device?</w:t>
      </w:r>
      <w:r>
        <w:br/>
        <w:tab/>
        <w:t>A. Paperback book</w:t>
      </w:r>
      <w:r>
        <w:br/>
        <w:tab/>
        <w:t>B. Thermostat</w:t>
      </w:r>
      <w:r>
        <w:br/>
        <w:tab/>
        <w:t>C. Bluetooth mouse</w:t>
      </w:r>
      <w:r>
        <w:br/>
        <w:tab/>
        <w:t>D. Wooden coffee table</w:t>
      </w:r>
      <w:r>
        <w:br/>
        <w:br/>
        <w:t>Answer: B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Copyright ©2020 Cyber Innovation Center</w:t>
      <w:br/>
      <w:tab/>
      <w:t>All Rights Reserved. Not for Distribution.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IoT Devices</w:t>
      <w:tab/>
      <w:tab/>
      <w:t>Name:_______________________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